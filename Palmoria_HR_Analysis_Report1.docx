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2B5" w:rsidRDefault="005F20FC">
      <w:pPr>
        <w:pStyle w:val="Title"/>
      </w:pPr>
      <w:r>
        <w:t>Palmoria Group HR Analysis</w:t>
      </w:r>
    </w:p>
    <w:p w:rsidR="00D802B5" w:rsidRDefault="005F20FC">
      <w:r>
        <w:br/>
        <w:t xml:space="preserve">Palmoria Group, a Nigerian manufacturing company, faced public scrutiny over gender inequality in its workforce. </w:t>
      </w:r>
      <w:r>
        <w:br/>
        <w:t>As a response, the management initiated a gender-focused HR data analysis project.</w:t>
      </w:r>
      <w:r>
        <w:br/>
        <w:t xml:space="preserve">This report presents data </w:t>
      </w:r>
      <w:r>
        <w:t>cleaning steps, transformations, analysis logic, and key visual insights developed using Microsoft Power BI.</w:t>
      </w:r>
      <w:r>
        <w:br/>
      </w:r>
    </w:p>
    <w:p w:rsidR="00D802B5" w:rsidRPr="005F20FC" w:rsidRDefault="005F20FC">
      <w:pPr>
        <w:pStyle w:val="Heading1"/>
        <w:rPr>
          <w:color w:val="auto"/>
        </w:rPr>
      </w:pPr>
      <w:r w:rsidRPr="005F20FC">
        <w:rPr>
          <w:color w:val="auto"/>
        </w:rPr>
        <w:t>🟩</w:t>
      </w:r>
      <w:r w:rsidRPr="005F20FC">
        <w:rPr>
          <w:color w:val="auto"/>
        </w:rPr>
        <w:t xml:space="preserve"> Power Query Editor – Data Cleaning</w:t>
      </w:r>
    </w:p>
    <w:p w:rsidR="00D802B5" w:rsidRDefault="005F20FC">
      <w:r>
        <w:br/>
        <w:t>1. Loaded 'emp-data.csv' and 'Bonus Rules.xlsx'.</w:t>
      </w:r>
      <w:r>
        <w:br/>
        <w:t>2. Removed rows where 'Department' is NULL and 'Salary' is</w:t>
      </w:r>
      <w:r>
        <w:t xml:space="preserve"> blank or zero.</w:t>
      </w:r>
      <w:r>
        <w:br/>
        <w:t>3. Replaced missing gender values with 'Not Specified'.</w:t>
      </w:r>
      <w:r>
        <w:br/>
        <w:t>4. Converted 'Salary', 'Bonus Amount', and 'Total Pay' to Fixed Decimal type.</w:t>
      </w:r>
      <w:r>
        <w:br/>
        <w:t>5. Converted 'Bonus %' to Percentage type.</w:t>
      </w:r>
      <w:r>
        <w:br/>
      </w:r>
    </w:p>
    <w:p w:rsidR="00D802B5" w:rsidRDefault="005F20FC">
      <w:pPr>
        <w:pStyle w:val="Heading1"/>
      </w:pPr>
      <w:r w:rsidRPr="005F20FC">
        <w:rPr>
          <w:color w:val="auto"/>
        </w:rPr>
        <w:t>🟦</w:t>
      </w:r>
      <w:r w:rsidRPr="005F20FC">
        <w:rPr>
          <w:color w:val="auto"/>
        </w:rPr>
        <w:t xml:space="preserve"> Data</w:t>
      </w:r>
      <w:bookmarkStart w:id="0" w:name="_GoBack"/>
      <w:bookmarkEnd w:id="0"/>
      <w:r w:rsidRPr="005F20FC">
        <w:rPr>
          <w:color w:val="auto"/>
        </w:rPr>
        <w:t xml:space="preserve"> View – Calculated Columns</w:t>
      </w:r>
    </w:p>
    <w:p w:rsidR="00D802B5" w:rsidRDefault="005F20FC">
      <w:r>
        <w:br/>
      </w:r>
      <w:r>
        <w:t>- Bonus %: Applied using ra</w:t>
      </w:r>
      <w:r>
        <w:t>ting rules from Bonus Rules table.</w:t>
      </w:r>
      <w:r>
        <w:br/>
        <w:t>- Bonus Amount = Salary * Bonus %</w:t>
      </w:r>
      <w:r>
        <w:br/>
        <w:t>- Total Pay = Salary + Bonus Amount</w:t>
      </w:r>
      <w:r>
        <w:br/>
        <w:t>- Pay Band: Bucketed salaries into 10k ranges.</w:t>
      </w:r>
      <w:r>
        <w:br/>
        <w:t>- Salary Compliance: Flagged employees below $90,000 minimum.</w:t>
      </w:r>
      <w:r>
        <w:br/>
      </w:r>
    </w:p>
    <w:p w:rsidR="00D802B5" w:rsidRPr="005F20FC" w:rsidRDefault="005F20FC">
      <w:pPr>
        <w:pStyle w:val="Heading1"/>
        <w:rPr>
          <w:color w:val="auto"/>
        </w:rPr>
      </w:pPr>
      <w:r w:rsidRPr="005F20FC">
        <w:rPr>
          <w:color w:val="auto"/>
        </w:rPr>
        <w:t>🟥</w:t>
      </w:r>
      <w:r w:rsidRPr="005F20FC">
        <w:rPr>
          <w:color w:val="auto"/>
        </w:rPr>
        <w:t xml:space="preserve"> Report View – Visualizations</w:t>
      </w:r>
    </w:p>
    <w:p w:rsidR="00D802B5" w:rsidRDefault="005F20FC">
      <w:r>
        <w:br/>
        <w:t>1. Gende</w:t>
      </w:r>
      <w:r>
        <w:t>r Distribution: By overall, department, and region.</w:t>
      </w:r>
      <w:r>
        <w:br/>
        <w:t>2. Ratings by Gender: Bar chart.</w:t>
      </w:r>
      <w:r>
        <w:br/>
        <w:t>3. Gender Pay Gap: Salary by gender across regions and departments.</w:t>
      </w:r>
      <w:r>
        <w:br/>
        <w:t>4. Salary Compliance: Bar chart of compliant vs below-minimum employees.</w:t>
      </w:r>
      <w:r>
        <w:br/>
        <w:t>5. Pay Band Distribution: Hist</w:t>
      </w:r>
      <w:r>
        <w:t>ogram grouped by $10k bands, per region.</w:t>
      </w:r>
      <w:r>
        <w:br/>
        <w:t>6. Bonus Allocation: KPIs and tables for region-wise and individual bonuses.</w:t>
      </w:r>
      <w:r>
        <w:br/>
      </w:r>
    </w:p>
    <w:p w:rsidR="00D802B5" w:rsidRDefault="005F20FC">
      <w:pPr>
        <w:pStyle w:val="Heading1"/>
      </w:pPr>
      <w:r w:rsidRPr="005F20FC">
        <w:rPr>
          <w:color w:val="auto"/>
        </w:rPr>
        <w:lastRenderedPageBreak/>
        <w:t>✅</w:t>
      </w:r>
      <w:r w:rsidRPr="005F20FC">
        <w:rPr>
          <w:color w:val="auto"/>
        </w:rPr>
        <w:t xml:space="preserve"> Recommendations</w:t>
      </w:r>
    </w:p>
    <w:p w:rsidR="00D802B5" w:rsidRDefault="005F20FC">
      <w:r>
        <w:br/>
        <w:t>- Increase female representation in regions/departments with major imbalance.</w:t>
      </w:r>
      <w:r>
        <w:br/>
        <w:t>- Address departments where gender pay g</w:t>
      </w:r>
      <w:r>
        <w:t>aps are significant.</w:t>
      </w:r>
      <w:r>
        <w:br/>
        <w:t>- Enforce salary compliance by raising all salaries to $90,000 minimum.</w:t>
      </w:r>
      <w:r>
        <w:br/>
        <w:t>- Monitor bonus fairness to ensure equal recognition of performance.</w:t>
      </w:r>
      <w:r>
        <w:br/>
        <w:t>- Continue capturing gender and department data for all staff to improve tracking.</w:t>
      </w:r>
      <w:r>
        <w:br/>
      </w:r>
    </w:p>
    <w:sectPr w:rsidR="00D802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20FC"/>
    <w:rsid w:val="00AA1D8D"/>
    <w:rsid w:val="00B47730"/>
    <w:rsid w:val="00CB0664"/>
    <w:rsid w:val="00D802B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D368099-C8D6-45BB-A256-3B5581F73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39573E-B928-421A-8454-013EE0938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2025-07-06T22:24:00Z</dcterms:created>
  <dcterms:modified xsi:type="dcterms:W3CDTF">2025-07-06T22:24:00Z</dcterms:modified>
  <cp:category/>
</cp:coreProperties>
</file>